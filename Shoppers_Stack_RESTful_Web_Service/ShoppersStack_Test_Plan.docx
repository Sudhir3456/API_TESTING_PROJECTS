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7845" w:rsidRPr="00E16047" w:rsidRDefault="00C757B9" w:rsidP="00E16047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DFEC" w:themeFill="accent4" w:themeFillTint="33"/>
        <w:jc w:val="center"/>
        <w:rPr>
          <w:b w:val="0"/>
        </w:rPr>
      </w:pPr>
      <w:r w:rsidRPr="00E16047">
        <w:rPr>
          <w:b w:val="0"/>
        </w:rPr>
        <w:t>Test Plan for ShoppersStack RESTful Web Service</w:t>
      </w:r>
    </w:p>
    <w:p w:rsidR="00E16047" w:rsidRDefault="00E16047" w:rsidP="00E16047">
      <w:pPr>
        <w:spacing w:line="240" w:lineRule="auto"/>
      </w:pPr>
    </w:p>
    <w:p w:rsidR="00E16047" w:rsidRDefault="00E16047" w:rsidP="00E16047">
      <w:pPr>
        <w:spacing w:line="240" w:lineRule="auto"/>
      </w:pPr>
      <w:r>
        <w:t xml:space="preserve">The objective of this e-commerce project is to develop a user-friendly and secure online shopping platform for customers to browse, purchase and track their orders. </w:t>
      </w:r>
    </w:p>
    <w:p w:rsidR="00E16047" w:rsidRDefault="00C757B9" w:rsidP="00C757B9">
      <w:pPr>
        <w:pStyle w:val="Heading2"/>
        <w:shd w:val="clear" w:color="auto" w:fill="92D050"/>
        <w:spacing w:before="0" w:line="240" w:lineRule="auto"/>
      </w:pPr>
      <w:r w:rsidRPr="00E16047">
        <w:rPr>
          <w:b w:val="0"/>
        </w:rPr>
        <w:t>Objective</w:t>
      </w:r>
      <w:r w:rsidR="00E16047">
        <w:t>:</w:t>
      </w:r>
    </w:p>
    <w:p w:rsidR="00C757B9" w:rsidRDefault="00C757B9" w:rsidP="00C757B9">
      <w:pPr>
        <w:spacing w:line="240" w:lineRule="auto"/>
      </w:pPr>
    </w:p>
    <w:p w:rsidR="00997845" w:rsidRDefault="00C757B9" w:rsidP="00C757B9">
      <w:pPr>
        <w:spacing w:line="240" w:lineRule="auto"/>
      </w:pPr>
      <w:r>
        <w:t xml:space="preserve">The goal of this test plan is to ensure the quality, functionality, and reliability of the ShoppersStack RESTful Web Service. This service supports various functionalities, including user </w:t>
      </w:r>
      <w:r>
        <w:t>registration, login, product browsing, cart management, order placement, and more. The testing aims to validate that all endpoints operate as expected, meet performance requirements, and adhere to security standards.</w:t>
      </w:r>
    </w:p>
    <w:p w:rsidR="00997845" w:rsidRDefault="00C757B9" w:rsidP="00C757B9">
      <w:pPr>
        <w:pStyle w:val="Heading2"/>
        <w:shd w:val="clear" w:color="auto" w:fill="92D050"/>
        <w:spacing w:before="0"/>
      </w:pPr>
      <w:r>
        <w:t>Scope</w:t>
      </w:r>
      <w:r w:rsidR="00E16047">
        <w:t>:</w:t>
      </w:r>
    </w:p>
    <w:p w:rsidR="00E16047" w:rsidRDefault="00E16047" w:rsidP="00C757B9">
      <w:pPr>
        <w:spacing w:after="0"/>
      </w:pPr>
    </w:p>
    <w:p w:rsidR="00997845" w:rsidRDefault="00C757B9" w:rsidP="00C757B9">
      <w:pPr>
        <w:spacing w:after="0"/>
      </w:pPr>
      <w:r>
        <w:t xml:space="preserve">The test plan covers functional, </w:t>
      </w:r>
      <w:r>
        <w:t>integration, performance, security, and usability testing for all APIs listed in the Swagger documentation at: https://www.shoppersstack.com/shopping/swagger-apis/shoppingcart/swagger.yaml</w:t>
      </w:r>
    </w:p>
    <w:p w:rsidR="00997845" w:rsidRPr="00E16047" w:rsidRDefault="00C757B9">
      <w:pPr>
        <w:rPr>
          <w:b/>
        </w:rPr>
      </w:pPr>
      <w:r w:rsidRPr="00E16047">
        <w:rPr>
          <w:b/>
        </w:rPr>
        <w:t>Scope of testing includes:</w:t>
      </w:r>
    </w:p>
    <w:p w:rsidR="00997845" w:rsidRDefault="00C757B9">
      <w:r>
        <w:t xml:space="preserve">1. Shopper Profile: CRUD operations for </w:t>
      </w:r>
      <w:r>
        <w:t>shopper registration and profile management.</w:t>
      </w:r>
      <w:r>
        <w:br/>
        <w:t>2. Shopper Cart: Managing shopping cart functionalities like adding, updating, and removing items.</w:t>
      </w:r>
      <w:r>
        <w:br/>
        <w:t>3. Shopper Order: Validating order placement, cancellation, and tracking.</w:t>
      </w:r>
      <w:r>
        <w:br/>
        <w:t>4. Authentication and Authorization: T</w:t>
      </w:r>
      <w:r>
        <w:t>esting secure login, password reset, and account verification endpoints.</w:t>
      </w:r>
      <w:r>
        <w:br/>
        <w:t>5. Payment Integration: Ensuring wallet and bank card operations are secure and functional.</w:t>
      </w:r>
    </w:p>
    <w:p w:rsidR="00997845" w:rsidRDefault="00C757B9" w:rsidP="00E16047">
      <w:pPr>
        <w:pStyle w:val="Heading2"/>
        <w:shd w:val="clear" w:color="auto" w:fill="92D050"/>
      </w:pPr>
      <w:r>
        <w:t>Test Environments</w:t>
      </w:r>
      <w:r w:rsidR="00E16047">
        <w:t>:</w:t>
      </w:r>
    </w:p>
    <w:p w:rsidR="00E16047" w:rsidRDefault="00E16047" w:rsidP="00E16047">
      <w:pPr>
        <w:spacing w:after="0"/>
        <w:ind w:firstLine="720"/>
      </w:pPr>
    </w:p>
    <w:p w:rsidR="00997845" w:rsidRDefault="00C757B9" w:rsidP="00E16047">
      <w:pPr>
        <w:spacing w:after="0" w:line="240" w:lineRule="auto"/>
      </w:pPr>
      <w:r>
        <w:t>The following environments will be used for testing:</w:t>
      </w:r>
    </w:p>
    <w:p w:rsidR="00997845" w:rsidRDefault="00C757B9">
      <w:r>
        <w:t>- Windows 10: Google</w:t>
      </w:r>
      <w:r>
        <w:t xml:space="preserve"> Chrome, Mozilla Firefox, Microsoft Edge</w:t>
      </w:r>
      <w:r>
        <w:br/>
        <w:t>- macOS: Safari</w:t>
      </w:r>
      <w:r>
        <w:br/>
        <w:t>- Android Mobile OS: Chrome</w:t>
      </w:r>
      <w:r>
        <w:br/>
        <w:t>- iPhone Mobile OS: Safari</w:t>
      </w:r>
      <w:r>
        <w:br/>
        <w:t>- QA Environment: https://www.shoppersstack.com/shopping</w:t>
      </w:r>
      <w:r>
        <w:br/>
        <w:t>- Pre-Prod Environment: https://www.shoppersstack.com/shopping/pre-prod</w:t>
      </w:r>
    </w:p>
    <w:p w:rsidR="00997845" w:rsidRDefault="00C757B9" w:rsidP="00C757B9">
      <w:pPr>
        <w:pStyle w:val="Heading2"/>
        <w:shd w:val="clear" w:color="auto" w:fill="92D050"/>
      </w:pPr>
      <w:r>
        <w:t>Test Strategy:</w:t>
      </w:r>
    </w:p>
    <w:p w:rsidR="00C757B9" w:rsidRDefault="00C757B9">
      <w:r>
        <w:t>T</w:t>
      </w:r>
      <w:r>
        <w:t>he testing process will follow these strategies:</w:t>
      </w:r>
    </w:p>
    <w:p w:rsidR="00997845" w:rsidRDefault="00C757B9">
      <w:r>
        <w:lastRenderedPageBreak/>
        <w:t>- Equivalence Partitioning and Boundary Value Analysis</w:t>
      </w:r>
      <w:r>
        <w:br/>
        <w:t>- Smoke and Sanity Testing</w:t>
      </w:r>
      <w:r>
        <w:br/>
        <w:t>- Regression Testing</w:t>
      </w:r>
      <w:r>
        <w:br/>
        <w:t>- Load and Performance Testing</w:t>
      </w:r>
      <w:r>
        <w:br/>
        <w:t>- Security Testing (SQL Injection, XSS prevention, etc.)</w:t>
      </w:r>
      <w:r>
        <w:br/>
        <w:t>- Exploratory Te</w:t>
      </w:r>
      <w:r>
        <w:t>sting for unplanned scenarios</w:t>
      </w:r>
    </w:p>
    <w:p w:rsidR="00997845" w:rsidRDefault="00C757B9" w:rsidP="00C757B9">
      <w:pPr>
        <w:pStyle w:val="Heading2"/>
        <w:shd w:val="clear" w:color="auto" w:fill="92D050"/>
        <w:tabs>
          <w:tab w:val="left" w:pos="1104"/>
        </w:tabs>
      </w:pPr>
      <w:r>
        <w:t>Test Schedule:</w:t>
      </w:r>
    </w:p>
    <w:p w:rsidR="00C757B9" w:rsidRDefault="00C757B9" w:rsidP="00C757B9">
      <w:pPr>
        <w:spacing w:after="0" w:line="240" w:lineRule="auto"/>
      </w:pPr>
    </w:p>
    <w:p w:rsidR="00997845" w:rsidRDefault="00C757B9" w:rsidP="00C757B9">
      <w:pPr>
        <w:spacing w:after="0" w:line="240" w:lineRule="auto"/>
      </w:pPr>
      <w:r>
        <w:t>The testing activities are planned as follows</w:t>
      </w:r>
      <w:proofErr w:type="gramStart"/>
      <w:r>
        <w:t>:</w:t>
      </w:r>
      <w:proofErr w:type="gramEnd"/>
      <w:r>
        <w:br/>
        <w:t>- Test Plan Creation: Week 1</w:t>
      </w:r>
      <w:r>
        <w:br/>
        <w:t>- Test Case Development: Week 2</w:t>
      </w:r>
      <w:r>
        <w:br/>
        <w:t>- Test Execution: Week 3 and Week 4</w:t>
      </w:r>
      <w:r>
        <w:br/>
        <w:t>- Summary Report Submission: End of Week 4</w:t>
      </w:r>
    </w:p>
    <w:p w:rsidR="00997845" w:rsidRDefault="00C757B9" w:rsidP="00C757B9">
      <w:pPr>
        <w:pStyle w:val="Heading2"/>
        <w:shd w:val="clear" w:color="auto" w:fill="92D050"/>
        <w:tabs>
          <w:tab w:val="left" w:pos="1104"/>
        </w:tabs>
      </w:pPr>
      <w:r>
        <w:t>Tools:</w:t>
      </w:r>
      <w:r>
        <w:tab/>
      </w:r>
    </w:p>
    <w:p w:rsidR="00C757B9" w:rsidRDefault="00C757B9"/>
    <w:p w:rsidR="00997845" w:rsidRDefault="00C757B9">
      <w:r>
        <w:t>- JIRA: Bug trackin</w:t>
      </w:r>
      <w:r>
        <w:t>g and reporting</w:t>
      </w:r>
      <w:r>
        <w:br/>
        <w:t>- Postman: API testing and validation</w:t>
      </w:r>
      <w:r>
        <w:br/>
        <w:t>- Swagger UI: API documentation and testing</w:t>
      </w:r>
      <w:r>
        <w:br/>
        <w:t>- Apache JMeter: Performance testing</w:t>
      </w:r>
      <w:r>
        <w:br/>
        <w:t>- Jenkins: CI/CD pipeline testing</w:t>
      </w:r>
    </w:p>
    <w:p w:rsidR="00997845" w:rsidRDefault="00C757B9" w:rsidP="00C757B9">
      <w:pPr>
        <w:pStyle w:val="Heading2"/>
        <w:shd w:val="clear" w:color="auto" w:fill="92D050"/>
      </w:pPr>
      <w:r>
        <w:t>Risks and Mitigations:</w:t>
      </w:r>
    </w:p>
    <w:p w:rsidR="00C757B9" w:rsidRPr="00C757B9" w:rsidRDefault="00C757B9" w:rsidP="00C757B9"/>
    <w:p w:rsidR="00997845" w:rsidRDefault="00C757B9">
      <w:r>
        <w:t xml:space="preserve">1. Non-availability of stable builds: Mitigation - Work on other </w:t>
      </w:r>
      <w:r>
        <w:t>tasks or use backup builds.</w:t>
      </w:r>
      <w:r>
        <w:br/>
        <w:t>2. Limited testing time: Mitigation - Increase resources dynamically based on project needs.</w:t>
      </w:r>
      <w:r>
        <w:br/>
        <w:t>3. Environment issues: Mitigation - Ensure proper environment setup and backups.</w:t>
      </w:r>
    </w:p>
    <w:p w:rsidR="00997845" w:rsidRDefault="00C757B9" w:rsidP="00C757B9">
      <w:pPr>
        <w:pStyle w:val="Heading2"/>
        <w:shd w:val="clear" w:color="auto" w:fill="92D050"/>
      </w:pPr>
      <w:r>
        <w:t>Approvals:</w:t>
      </w:r>
    </w:p>
    <w:p w:rsidR="00C757B9" w:rsidRDefault="00C757B9"/>
    <w:p w:rsidR="00997845" w:rsidRDefault="00C757B9">
      <w:r>
        <w:t>All documents, including test plans, test sc</w:t>
      </w:r>
      <w:r>
        <w:t>enarios, and reports, will be sent to the client for approval before mo</w:t>
      </w:r>
      <w:bookmarkStart w:id="0" w:name="_GoBack"/>
      <w:bookmarkEnd w:id="0"/>
      <w:r>
        <w:t>ving to subsequent phases.</w:t>
      </w:r>
    </w:p>
    <w:sectPr w:rsidR="0099784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97845"/>
    <w:rsid w:val="00AA1D8D"/>
    <w:rsid w:val="00B47730"/>
    <w:rsid w:val="00C757B9"/>
    <w:rsid w:val="00CB0664"/>
    <w:rsid w:val="00E1604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C592D7E-63A5-4F29-BA25-9ABB60C86E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422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2826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Hi</cp:lastModifiedBy>
  <cp:revision>2</cp:revision>
  <dcterms:created xsi:type="dcterms:W3CDTF">2025-01-06T05:59:00Z</dcterms:created>
  <dcterms:modified xsi:type="dcterms:W3CDTF">2025-01-06T05:59:00Z</dcterms:modified>
</cp:coreProperties>
</file>